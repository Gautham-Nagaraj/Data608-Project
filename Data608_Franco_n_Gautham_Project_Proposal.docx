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DCE8E" w14:textId="77777777" w:rsidR="001F5DEE" w:rsidRDefault="001F5DEE" w:rsidP="001F5DEE">
      <w:pPr>
        <w:pStyle w:val="Title"/>
        <w:pBdr>
          <w:bottom w:val="none" w:sz="0" w:space="0" w:color="auto"/>
        </w:pBdr>
        <w:spacing w:after="80"/>
        <w:jc w:val="center"/>
        <w:rPr>
          <w:color w:val="auto"/>
          <w:spacing w:val="-10"/>
          <w:sz w:val="56"/>
          <w:szCs w:val="56"/>
          <w:lang w:val="en-CA" w:eastAsia="ja-JP"/>
          <w14:ligatures w14:val="standardContextual"/>
        </w:rPr>
      </w:pPr>
    </w:p>
    <w:p w14:paraId="5A174428" w14:textId="77777777" w:rsidR="002A2187" w:rsidRDefault="002A2187" w:rsidP="002A2187">
      <w:pPr>
        <w:rPr>
          <w:lang w:val="en-CA" w:eastAsia="ja-JP"/>
        </w:rPr>
      </w:pPr>
    </w:p>
    <w:p w14:paraId="630BA3B7" w14:textId="77777777" w:rsidR="002A2187" w:rsidRPr="002A2187" w:rsidRDefault="002A2187" w:rsidP="002A2187">
      <w:pPr>
        <w:rPr>
          <w:lang w:val="en-CA" w:eastAsia="ja-JP"/>
        </w:rPr>
      </w:pPr>
    </w:p>
    <w:p w14:paraId="36309EE8" w14:textId="77777777" w:rsidR="001F5DEE" w:rsidRDefault="001F5DEE" w:rsidP="001F5DEE">
      <w:pPr>
        <w:pStyle w:val="Title"/>
        <w:pBdr>
          <w:bottom w:val="none" w:sz="0" w:space="0" w:color="auto"/>
        </w:pBdr>
        <w:spacing w:after="80"/>
        <w:jc w:val="center"/>
        <w:rPr>
          <w:color w:val="auto"/>
          <w:spacing w:val="-10"/>
          <w:sz w:val="56"/>
          <w:szCs w:val="56"/>
          <w:lang w:val="en-CA" w:eastAsia="ja-JP"/>
          <w14:ligatures w14:val="standardContextual"/>
        </w:rPr>
      </w:pPr>
    </w:p>
    <w:p w14:paraId="3EC9F4A3" w14:textId="51D3FB2F" w:rsidR="00E50CBD" w:rsidRPr="001F5DEE" w:rsidRDefault="001F5DEE" w:rsidP="001F5DEE">
      <w:pPr>
        <w:pStyle w:val="Title"/>
        <w:pBdr>
          <w:bottom w:val="none" w:sz="0" w:space="0" w:color="auto"/>
        </w:pBdr>
        <w:spacing w:after="80"/>
        <w:jc w:val="center"/>
        <w:rPr>
          <w:color w:val="auto"/>
          <w:spacing w:val="-10"/>
          <w:sz w:val="56"/>
          <w:szCs w:val="56"/>
          <w:lang w:val="en-CA" w:eastAsia="ja-JP"/>
          <w14:ligatures w14:val="standardContextual"/>
        </w:rPr>
      </w:pPr>
      <w:r>
        <w:rPr>
          <w:color w:val="auto"/>
          <w:spacing w:val="-10"/>
          <w:sz w:val="56"/>
          <w:szCs w:val="56"/>
          <w:lang w:val="en-CA" w:eastAsia="ja-JP"/>
          <w14:ligatures w14:val="standardContextual"/>
        </w:rPr>
        <w:t>Stock Roulette: LLM edition</w:t>
      </w:r>
    </w:p>
    <w:p w14:paraId="64BADEFD" w14:textId="77777777" w:rsidR="00E50CBD" w:rsidRDefault="00E50CBD" w:rsidP="00E50CBD"/>
    <w:p w14:paraId="70098A0A" w14:textId="77777777" w:rsidR="00E50CBD" w:rsidRDefault="00E50CBD" w:rsidP="00E50CBD"/>
    <w:p w14:paraId="3901A4AF" w14:textId="77777777" w:rsidR="00E50CBD" w:rsidRDefault="00E50CBD" w:rsidP="00E50CBD"/>
    <w:p w14:paraId="0F179B94" w14:textId="373EF5C7" w:rsidR="00E50CBD" w:rsidRPr="00CB2586" w:rsidRDefault="00474D41" w:rsidP="00254BF8">
      <w:pPr>
        <w:jc w:val="center"/>
        <w:rPr>
          <w:rFonts w:eastAsiaTheme="majorEastAsia" w:cstheme="majorBidi"/>
          <w:color w:val="595959" w:themeColor="text1" w:themeTint="A6"/>
          <w:spacing w:val="15"/>
          <w:sz w:val="28"/>
          <w:szCs w:val="28"/>
          <w:lang w:val="en-CA"/>
        </w:rPr>
      </w:pPr>
      <w:r>
        <w:rPr>
          <w:rFonts w:eastAsiaTheme="majorEastAsia" w:cstheme="majorBidi"/>
          <w:color w:val="595959" w:themeColor="text1" w:themeTint="A6"/>
          <w:spacing w:val="15"/>
          <w:sz w:val="28"/>
          <w:szCs w:val="28"/>
          <w:lang w:val="en-CA"/>
        </w:rPr>
        <w:t xml:space="preserve">A </w:t>
      </w:r>
      <w:r w:rsidR="00A43980">
        <w:rPr>
          <w:rFonts w:eastAsiaTheme="majorEastAsia" w:cstheme="majorBidi"/>
          <w:color w:val="595959" w:themeColor="text1" w:themeTint="A6"/>
          <w:spacing w:val="15"/>
          <w:sz w:val="28"/>
          <w:szCs w:val="28"/>
          <w:lang w:val="en-CA"/>
        </w:rPr>
        <w:t>D</w:t>
      </w:r>
      <w:r w:rsidR="00CB2586" w:rsidRPr="00CB2586">
        <w:rPr>
          <w:rFonts w:eastAsiaTheme="majorEastAsia" w:cstheme="majorBidi"/>
          <w:color w:val="595959" w:themeColor="text1" w:themeTint="A6"/>
          <w:spacing w:val="15"/>
          <w:sz w:val="28"/>
          <w:szCs w:val="28"/>
          <w:lang w:val="en-CA"/>
        </w:rPr>
        <w:t>istributed</w:t>
      </w:r>
      <w:r w:rsidR="00A43980">
        <w:rPr>
          <w:rFonts w:eastAsiaTheme="majorEastAsia" w:cstheme="majorBidi"/>
          <w:color w:val="595959" w:themeColor="text1" w:themeTint="A6"/>
          <w:spacing w:val="15"/>
          <w:sz w:val="28"/>
          <w:szCs w:val="28"/>
          <w:lang w:val="en-CA"/>
        </w:rPr>
        <w:t>,</w:t>
      </w:r>
      <w:r w:rsidR="00CB2586" w:rsidRPr="00CB2586">
        <w:rPr>
          <w:rFonts w:eastAsiaTheme="majorEastAsia" w:cstheme="majorBidi"/>
          <w:color w:val="595959" w:themeColor="text1" w:themeTint="A6"/>
          <w:spacing w:val="15"/>
          <w:sz w:val="28"/>
          <w:szCs w:val="28"/>
          <w:lang w:val="en-CA"/>
        </w:rPr>
        <w:t xml:space="preserve"> </w:t>
      </w:r>
      <w:r w:rsidR="00A43980">
        <w:rPr>
          <w:rFonts w:eastAsiaTheme="majorEastAsia" w:cstheme="majorBidi"/>
          <w:color w:val="595959" w:themeColor="text1" w:themeTint="A6"/>
          <w:spacing w:val="15"/>
          <w:sz w:val="28"/>
          <w:szCs w:val="28"/>
          <w:lang w:val="en-CA"/>
        </w:rPr>
        <w:t>D</w:t>
      </w:r>
      <w:r w:rsidR="00952BE0" w:rsidRPr="00CB2586">
        <w:rPr>
          <w:rFonts w:eastAsiaTheme="majorEastAsia" w:cstheme="majorBidi"/>
          <w:color w:val="595959" w:themeColor="text1" w:themeTint="A6"/>
          <w:spacing w:val="15"/>
          <w:sz w:val="28"/>
          <w:szCs w:val="28"/>
          <w:lang w:val="en-CA"/>
        </w:rPr>
        <w:t>ata</w:t>
      </w:r>
      <w:r w:rsidR="00C6092E">
        <w:rPr>
          <w:rFonts w:eastAsiaTheme="majorEastAsia" w:cstheme="majorBidi"/>
          <w:color w:val="595959" w:themeColor="text1" w:themeTint="A6"/>
          <w:spacing w:val="15"/>
          <w:sz w:val="28"/>
          <w:szCs w:val="28"/>
          <w:lang w:val="en-CA"/>
        </w:rPr>
        <w:t>-</w:t>
      </w:r>
      <w:r w:rsidR="00CB2586" w:rsidRPr="00CB2586">
        <w:rPr>
          <w:rFonts w:eastAsiaTheme="majorEastAsia" w:cstheme="majorBidi"/>
          <w:color w:val="595959" w:themeColor="text1" w:themeTint="A6"/>
          <w:spacing w:val="15"/>
          <w:sz w:val="28"/>
          <w:szCs w:val="28"/>
          <w:lang w:val="en-CA"/>
        </w:rPr>
        <w:t xml:space="preserve">intensive </w:t>
      </w:r>
      <w:r w:rsidR="00A43980">
        <w:rPr>
          <w:rFonts w:eastAsiaTheme="majorEastAsia" w:cstheme="majorBidi"/>
          <w:color w:val="595959" w:themeColor="text1" w:themeTint="A6"/>
          <w:spacing w:val="15"/>
          <w:sz w:val="28"/>
          <w:szCs w:val="28"/>
          <w:lang w:val="en-CA"/>
        </w:rPr>
        <w:t>W</w:t>
      </w:r>
      <w:r w:rsidR="0057104F">
        <w:rPr>
          <w:rFonts w:eastAsiaTheme="majorEastAsia" w:cstheme="majorBidi"/>
          <w:color w:val="595959" w:themeColor="text1" w:themeTint="A6"/>
          <w:spacing w:val="15"/>
          <w:sz w:val="28"/>
          <w:szCs w:val="28"/>
          <w:lang w:val="en-CA"/>
        </w:rPr>
        <w:t>eb application</w:t>
      </w:r>
    </w:p>
    <w:p w14:paraId="17B8339E"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10A0E661"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07B2D0A3"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71FAB5EF"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3A227EEC"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586BE931" w14:textId="77777777" w:rsidR="00E50CBD" w:rsidRDefault="00E50CBD" w:rsidP="00E50CBD">
      <w:pPr>
        <w:rPr>
          <w:rFonts w:eastAsiaTheme="majorEastAsia" w:cstheme="majorBidi"/>
          <w:color w:val="595959" w:themeColor="text1" w:themeTint="A6"/>
          <w:spacing w:val="15"/>
          <w:sz w:val="28"/>
          <w:szCs w:val="28"/>
          <w:lang w:val="en-CA"/>
        </w:rPr>
      </w:pPr>
    </w:p>
    <w:p w14:paraId="6F24DB97" w14:textId="77777777" w:rsidR="002A2187" w:rsidRDefault="002A2187" w:rsidP="00E50CBD">
      <w:pPr>
        <w:rPr>
          <w:rFonts w:eastAsiaTheme="majorEastAsia" w:cstheme="majorBidi"/>
          <w:color w:val="595959" w:themeColor="text1" w:themeTint="A6"/>
          <w:spacing w:val="15"/>
          <w:sz w:val="28"/>
          <w:szCs w:val="28"/>
          <w:lang w:val="en-CA"/>
        </w:rPr>
      </w:pPr>
    </w:p>
    <w:p w14:paraId="1FC4BE5A" w14:textId="77777777" w:rsidR="002A2187" w:rsidRPr="0057104F" w:rsidRDefault="002A2187" w:rsidP="00E50CBD">
      <w:pPr>
        <w:rPr>
          <w:rFonts w:eastAsiaTheme="majorEastAsia" w:cstheme="majorBidi"/>
          <w:color w:val="595959" w:themeColor="text1" w:themeTint="A6"/>
          <w:spacing w:val="15"/>
          <w:sz w:val="28"/>
          <w:szCs w:val="28"/>
          <w:lang w:val="en-CA"/>
        </w:rPr>
      </w:pPr>
    </w:p>
    <w:p w14:paraId="3EDDE540"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61B0AA08" w14:textId="77777777" w:rsidR="00E50CBD" w:rsidRPr="0057104F" w:rsidRDefault="00E50CBD" w:rsidP="00E50CBD">
      <w:pPr>
        <w:rPr>
          <w:rFonts w:eastAsiaTheme="majorEastAsia" w:cstheme="majorBidi"/>
          <w:color w:val="595959" w:themeColor="text1" w:themeTint="A6"/>
          <w:spacing w:val="15"/>
          <w:sz w:val="28"/>
          <w:szCs w:val="28"/>
          <w:lang w:val="en-CA"/>
        </w:rPr>
      </w:pPr>
    </w:p>
    <w:p w14:paraId="7C7FA457" w14:textId="23AAF351" w:rsidR="00E50CBD" w:rsidRPr="00952BE0" w:rsidRDefault="00E50CBD" w:rsidP="00E50CBD">
      <w:pPr>
        <w:rPr>
          <w:b/>
          <w:bCs/>
          <w:lang w:val="pt-BR"/>
        </w:rPr>
      </w:pPr>
      <w:r w:rsidRPr="00952BE0">
        <w:rPr>
          <w:b/>
          <w:bCs/>
          <w:lang w:val="pt-BR"/>
        </w:rPr>
        <w:t>DATA 60</w:t>
      </w:r>
      <w:r w:rsidR="00952BE0" w:rsidRPr="00952BE0">
        <w:rPr>
          <w:b/>
          <w:bCs/>
          <w:lang w:val="pt-BR"/>
        </w:rPr>
        <w:t>8</w:t>
      </w:r>
      <w:r w:rsidRPr="00952BE0">
        <w:rPr>
          <w:b/>
          <w:bCs/>
          <w:lang w:val="pt-BR"/>
        </w:rPr>
        <w:t xml:space="preserve"> – S</w:t>
      </w:r>
      <w:r w:rsidR="00952BE0" w:rsidRPr="00952BE0">
        <w:rPr>
          <w:b/>
          <w:bCs/>
          <w:lang w:val="pt-BR"/>
        </w:rPr>
        <w:t xml:space="preserve">ummer </w:t>
      </w:r>
      <w:r w:rsidRPr="00952BE0">
        <w:rPr>
          <w:b/>
          <w:bCs/>
          <w:lang w:val="pt-BR"/>
        </w:rPr>
        <w:t>2025</w:t>
      </w:r>
    </w:p>
    <w:p w14:paraId="01EA5C20" w14:textId="77777777" w:rsidR="00E50CBD" w:rsidRPr="00952BE0" w:rsidRDefault="00E50CBD" w:rsidP="00E50CBD">
      <w:pPr>
        <w:rPr>
          <w:lang w:val="pt-BR"/>
        </w:rPr>
      </w:pPr>
      <w:r w:rsidRPr="00952BE0">
        <w:rPr>
          <w:lang w:val="pt-BR"/>
        </w:rPr>
        <w:t>Franco Doi</w:t>
      </w:r>
    </w:p>
    <w:p w14:paraId="38FD72A8" w14:textId="0777C19B" w:rsidR="00952BE0" w:rsidRPr="00952BE0" w:rsidRDefault="00952BE0" w:rsidP="00E50CBD">
      <w:pPr>
        <w:rPr>
          <w:lang w:val="pt-BR"/>
        </w:rPr>
      </w:pPr>
      <w:proofErr w:type="spellStart"/>
      <w:r>
        <w:rPr>
          <w:lang w:val="pt-BR"/>
        </w:rPr>
        <w:t>Gautham</w:t>
      </w:r>
      <w:proofErr w:type="spellEnd"/>
      <w:r>
        <w:rPr>
          <w:lang w:val="pt-BR"/>
        </w:rPr>
        <w:t xml:space="preserve"> </w:t>
      </w:r>
      <w:proofErr w:type="spellStart"/>
      <w:r>
        <w:rPr>
          <w:lang w:val="pt-BR"/>
        </w:rPr>
        <w:t>Nagaraj</w:t>
      </w:r>
      <w:proofErr w:type="spellEnd"/>
    </w:p>
    <w:p w14:paraId="279E8CD3" w14:textId="02EFD029" w:rsidR="002A2187" w:rsidRDefault="002A2187">
      <w:pPr>
        <w:rPr>
          <w:lang w:val="pt-BR"/>
        </w:rPr>
      </w:pPr>
      <w:r>
        <w:rPr>
          <w:lang w:val="pt-BR"/>
        </w:rPr>
        <w:br w:type="page"/>
      </w:r>
    </w:p>
    <w:p w14:paraId="08A43C81" w14:textId="77777777" w:rsidR="000B3DC2" w:rsidRDefault="00000000" w:rsidP="00225067">
      <w:pPr>
        <w:pStyle w:val="Heading1"/>
      </w:pPr>
      <w:r>
        <w:lastRenderedPageBreak/>
        <w:t>Problem Statement</w:t>
      </w:r>
    </w:p>
    <w:p w14:paraId="7043E116" w14:textId="1779DED2" w:rsidR="008140E8" w:rsidRPr="008140E8" w:rsidRDefault="008140E8" w:rsidP="008140E8">
      <w:pPr>
        <w:rPr>
          <w:lang w:val="en-CA"/>
        </w:rPr>
      </w:pPr>
      <w:r w:rsidRPr="008140E8">
        <w:rPr>
          <w:lang w:val="en-CA"/>
        </w:rPr>
        <w:t xml:space="preserve">The rapid convergence of </w:t>
      </w:r>
      <w:r w:rsidRPr="008140E8">
        <w:rPr>
          <w:b/>
          <w:bCs/>
          <w:lang w:val="en-CA"/>
        </w:rPr>
        <w:t>large language models (LLMs)</w:t>
      </w:r>
      <w:r w:rsidRPr="008140E8">
        <w:rPr>
          <w:lang w:val="en-CA"/>
        </w:rPr>
        <w:t xml:space="preserve">, </w:t>
      </w:r>
      <w:r w:rsidRPr="008140E8">
        <w:rPr>
          <w:b/>
          <w:bCs/>
          <w:lang w:val="en-CA"/>
        </w:rPr>
        <w:t>real-time data processing</w:t>
      </w:r>
      <w:r w:rsidRPr="008140E8">
        <w:rPr>
          <w:lang w:val="en-CA"/>
        </w:rPr>
        <w:t xml:space="preserve">, and </w:t>
      </w:r>
      <w:r w:rsidRPr="008140E8">
        <w:rPr>
          <w:b/>
          <w:bCs/>
          <w:lang w:val="en-CA"/>
        </w:rPr>
        <w:t>interactive web-scale systems</w:t>
      </w:r>
      <w:r w:rsidRPr="008140E8">
        <w:rPr>
          <w:lang w:val="en-CA"/>
        </w:rPr>
        <w:t xml:space="preserve"> has fundamentally reshaped how intelligent applications are designed and deployed. LLMs such as GPT</w:t>
      </w:r>
      <w:r w:rsidR="002F2E3C">
        <w:rPr>
          <w:lang w:val="en-CA"/>
        </w:rPr>
        <w:t xml:space="preserve">, </w:t>
      </w:r>
      <w:proofErr w:type="spellStart"/>
      <w:r w:rsidR="002F2E3C">
        <w:rPr>
          <w:lang w:val="en-CA"/>
        </w:rPr>
        <w:t>Ollama</w:t>
      </w:r>
      <w:proofErr w:type="spellEnd"/>
      <w:r w:rsidR="002F2E3C">
        <w:rPr>
          <w:lang w:val="en-CA"/>
        </w:rPr>
        <w:t xml:space="preserve"> and </w:t>
      </w:r>
      <w:r w:rsidRPr="008140E8">
        <w:rPr>
          <w:lang w:val="en-CA"/>
        </w:rPr>
        <w:t>Mistral, when integrated into modern data architectures, have enabled new forms of context-aware assistance across domains ranging from healthcare to finance</w:t>
      </w:r>
      <w:r w:rsidR="00F33478" w:rsidRPr="00F33478">
        <w:t xml:space="preserve"> </w:t>
      </w:r>
      <w:r w:rsidR="00F33478" w:rsidRPr="00F33478">
        <w:rPr>
          <w:i/>
          <w:iCs/>
        </w:rPr>
        <w:t>(</w:t>
      </w:r>
      <w:proofErr w:type="spellStart"/>
      <w:r w:rsidR="00F33478" w:rsidRPr="00F33478">
        <w:rPr>
          <w:i/>
          <w:iCs/>
        </w:rPr>
        <w:t>LangChain</w:t>
      </w:r>
      <w:proofErr w:type="spellEnd"/>
      <w:r w:rsidR="00F33478" w:rsidRPr="00F33478">
        <w:rPr>
          <w:i/>
          <w:iCs/>
        </w:rPr>
        <w:t xml:space="preserve">, n.d.; </w:t>
      </w:r>
      <w:proofErr w:type="spellStart"/>
      <w:r w:rsidR="00F33478" w:rsidRPr="00F33478">
        <w:rPr>
          <w:i/>
          <w:iCs/>
        </w:rPr>
        <w:t>Ollama</w:t>
      </w:r>
      <w:proofErr w:type="spellEnd"/>
      <w:r w:rsidR="00F33478" w:rsidRPr="00F33478">
        <w:rPr>
          <w:i/>
          <w:iCs/>
        </w:rPr>
        <w:t>, n.d.)</w:t>
      </w:r>
      <w:r w:rsidRPr="008140E8">
        <w:rPr>
          <w:lang w:val="en-CA"/>
        </w:rPr>
        <w:t xml:space="preserve">. In parallel, the demand for applications that support high user concurrency and responsive behavior under load has emphasized the importance of scalable, distributed architectures </w:t>
      </w:r>
      <w:r w:rsidR="00CF45B9" w:rsidRPr="00CF45B9">
        <w:rPr>
          <w:i/>
          <w:iCs/>
        </w:rPr>
        <w:t>(Amazon Web Services, n.d.-a, n.d.-b)</w:t>
      </w:r>
      <w:r w:rsidRPr="008140E8">
        <w:rPr>
          <w:lang w:val="en-CA"/>
        </w:rPr>
        <w:t>.</w:t>
      </w:r>
    </w:p>
    <w:p w14:paraId="771EFA6E" w14:textId="1026B4B9" w:rsidR="008140E8" w:rsidRPr="008140E8" w:rsidRDefault="008140E8" w:rsidP="008140E8">
      <w:pPr>
        <w:rPr>
          <w:lang w:val="en-CA"/>
        </w:rPr>
      </w:pPr>
      <w:r w:rsidRPr="008140E8">
        <w:rPr>
          <w:lang w:val="en-CA"/>
        </w:rPr>
        <w:t xml:space="preserve">This project explores the intersection of these trends by implementing </w:t>
      </w:r>
      <w:r w:rsidRPr="008140E8">
        <w:rPr>
          <w:b/>
          <w:bCs/>
          <w:lang w:val="en-CA"/>
        </w:rPr>
        <w:t>Stock Roulette: LLM Edition</w:t>
      </w:r>
      <w:r>
        <w:rPr>
          <w:lang w:val="en-CA"/>
        </w:rPr>
        <w:t xml:space="preserve"> - </w:t>
      </w:r>
      <w:r w:rsidRPr="008140E8">
        <w:rPr>
          <w:lang w:val="en-CA"/>
        </w:rPr>
        <w:t>a distributed, data-intensive web application that simulates real-time stock trading and incorporates an embedded financial advisor powered by an LLM. The system emphasizes both high-throughput data handling and interactive, conversational user support.</w:t>
      </w:r>
    </w:p>
    <w:p w14:paraId="7A7A4E76" w14:textId="77777777" w:rsidR="008140E8" w:rsidRPr="008140E8" w:rsidRDefault="008140E8" w:rsidP="008140E8">
      <w:pPr>
        <w:rPr>
          <w:lang w:val="en-CA"/>
        </w:rPr>
      </w:pPr>
      <w:r w:rsidRPr="008140E8">
        <w:rPr>
          <w:lang w:val="en-CA"/>
        </w:rPr>
        <w:t>The project fulfills three overarching objectives:</w:t>
      </w:r>
    </w:p>
    <w:p w14:paraId="4120F27D" w14:textId="46434D05" w:rsidR="008140E8" w:rsidRPr="008140E8" w:rsidRDefault="008140E8" w:rsidP="008140E8">
      <w:pPr>
        <w:rPr>
          <w:lang w:val="en-CA"/>
        </w:rPr>
      </w:pPr>
      <w:r w:rsidRPr="008140E8">
        <w:rPr>
          <w:b/>
          <w:bCs/>
          <w:lang w:val="en-CA"/>
        </w:rPr>
        <w:t>Educational</w:t>
      </w:r>
      <w:r w:rsidRPr="008140E8">
        <w:rPr>
          <w:lang w:val="en-CA"/>
        </w:rPr>
        <w:t>: To demonstrate practical data engineering and deployment skills</w:t>
      </w:r>
      <w:r w:rsidR="00CF45B9">
        <w:rPr>
          <w:lang w:val="en-CA"/>
        </w:rPr>
        <w:t xml:space="preserve"> - </w:t>
      </w:r>
      <w:r w:rsidRPr="008140E8">
        <w:rPr>
          <w:lang w:val="en-CA"/>
        </w:rPr>
        <w:t>including ingestion, preprocessing, storage in cloud infrastructure, and live simulation logic</w:t>
      </w:r>
      <w:r w:rsidR="00CF45B9">
        <w:rPr>
          <w:lang w:val="en-CA"/>
        </w:rPr>
        <w:t xml:space="preserve"> - </w:t>
      </w:r>
      <w:r w:rsidRPr="008140E8">
        <w:rPr>
          <w:lang w:val="en-CA"/>
        </w:rPr>
        <w:t>within the context of a real-world use case.</w:t>
      </w:r>
    </w:p>
    <w:p w14:paraId="2803755C" w14:textId="77777777" w:rsidR="008140E8" w:rsidRPr="008140E8" w:rsidRDefault="008140E8" w:rsidP="008140E8">
      <w:pPr>
        <w:rPr>
          <w:lang w:val="en-CA"/>
        </w:rPr>
      </w:pPr>
      <w:r w:rsidRPr="008140E8">
        <w:rPr>
          <w:b/>
          <w:bCs/>
          <w:lang w:val="en-CA"/>
        </w:rPr>
        <w:t>Experimental</w:t>
      </w:r>
      <w:r w:rsidRPr="008140E8">
        <w:rPr>
          <w:lang w:val="en-CA"/>
        </w:rPr>
        <w:t xml:space="preserve">: To integrate emerging technologies such as local LLMs (via </w:t>
      </w:r>
      <w:proofErr w:type="spellStart"/>
      <w:r w:rsidRPr="008140E8">
        <w:rPr>
          <w:b/>
          <w:bCs/>
          <w:lang w:val="en-CA"/>
        </w:rPr>
        <w:t>Ollama</w:t>
      </w:r>
      <w:proofErr w:type="spellEnd"/>
      <w:r w:rsidRPr="008140E8">
        <w:rPr>
          <w:lang w:val="en-CA"/>
        </w:rPr>
        <w:t xml:space="preserve">), an agent-based reasoning layer (via </w:t>
      </w:r>
      <w:proofErr w:type="spellStart"/>
      <w:r w:rsidRPr="008140E8">
        <w:rPr>
          <w:b/>
          <w:bCs/>
          <w:lang w:val="en-CA"/>
        </w:rPr>
        <w:t>LangChain</w:t>
      </w:r>
      <w:proofErr w:type="spellEnd"/>
      <w:r w:rsidRPr="008140E8">
        <w:rPr>
          <w:lang w:val="en-CA"/>
        </w:rPr>
        <w:t xml:space="preserve">), and a </w:t>
      </w:r>
      <w:r w:rsidRPr="008140E8">
        <w:rPr>
          <w:b/>
          <w:bCs/>
          <w:lang w:val="en-CA"/>
        </w:rPr>
        <w:t>multi-component protocol (MCP)</w:t>
      </w:r>
      <w:r w:rsidRPr="008140E8">
        <w:rPr>
          <w:lang w:val="en-CA"/>
        </w:rPr>
        <w:t xml:space="preserve"> server for orchestrating prompt handling and AI context.</w:t>
      </w:r>
    </w:p>
    <w:p w14:paraId="27BA1CFF" w14:textId="77777777" w:rsidR="008140E8" w:rsidRPr="008140E8" w:rsidRDefault="008140E8" w:rsidP="008140E8">
      <w:pPr>
        <w:rPr>
          <w:lang w:val="en-CA"/>
        </w:rPr>
      </w:pPr>
      <w:r w:rsidRPr="008140E8">
        <w:rPr>
          <w:b/>
          <w:bCs/>
          <w:lang w:val="en-CA"/>
        </w:rPr>
        <w:t>Entertainment</w:t>
      </w:r>
      <w:r w:rsidRPr="008140E8">
        <w:rPr>
          <w:lang w:val="en-CA"/>
        </w:rPr>
        <w:t>: To deliver an engaging user experience by gamifying stock simulation, allowing users to interact with historical data and AI support through a time-compressed, high-interaction interface.</w:t>
      </w:r>
    </w:p>
    <w:p w14:paraId="29F71C8F" w14:textId="2558BAED" w:rsidR="008140E8" w:rsidRPr="008140E8" w:rsidRDefault="008140E8" w:rsidP="008140E8">
      <w:pPr>
        <w:rPr>
          <w:lang w:val="en-CA"/>
        </w:rPr>
      </w:pPr>
      <w:r w:rsidRPr="008140E8">
        <w:rPr>
          <w:b/>
          <w:bCs/>
          <w:lang w:val="en-CA"/>
        </w:rPr>
        <w:t>Stock Roulette</w:t>
      </w:r>
      <w:r w:rsidRPr="008140E8">
        <w:rPr>
          <w:lang w:val="en-CA"/>
        </w:rPr>
        <w:t xml:space="preserve"> operates as a data-intensive system that simulates market behavior in real-time while supporting multiple concurrent users. A key technical challenge lies in achieving acceptable </w:t>
      </w:r>
      <w:r w:rsidRPr="008140E8">
        <w:rPr>
          <w:b/>
          <w:bCs/>
          <w:lang w:val="en-CA"/>
        </w:rPr>
        <w:t>latency and throughput</w:t>
      </w:r>
      <w:r w:rsidRPr="008140E8">
        <w:rPr>
          <w:lang w:val="en-CA"/>
        </w:rPr>
        <w:t xml:space="preserve"> when running the LLM-based agent </w:t>
      </w:r>
      <w:r w:rsidR="00C832C8">
        <w:rPr>
          <w:lang w:val="en-CA"/>
        </w:rPr>
        <w:t xml:space="preserve">on </w:t>
      </w:r>
      <w:r w:rsidR="00A84168">
        <w:rPr>
          <w:lang w:val="en-CA"/>
        </w:rPr>
        <w:t>a small EC2 instance</w:t>
      </w:r>
      <w:r w:rsidRPr="008140E8">
        <w:rPr>
          <w:lang w:val="en-CA"/>
        </w:rPr>
        <w:t>, especially under user load.</w:t>
      </w:r>
    </w:p>
    <w:p w14:paraId="080F5D17" w14:textId="087C90ED" w:rsidR="008140E8" w:rsidRPr="008140E8" w:rsidRDefault="008140E8" w:rsidP="008140E8">
      <w:pPr>
        <w:rPr>
          <w:lang w:val="en-CA"/>
        </w:rPr>
      </w:pPr>
      <w:r w:rsidRPr="008140E8">
        <w:rPr>
          <w:lang w:val="en-CA"/>
        </w:rPr>
        <w:t xml:space="preserve">The general implementation approach involves provisioning one or more </w:t>
      </w:r>
      <w:r w:rsidRPr="008140E8">
        <w:rPr>
          <w:b/>
          <w:bCs/>
          <w:lang w:val="en-CA"/>
        </w:rPr>
        <w:t>Amazon EC2 instances</w:t>
      </w:r>
      <w:r w:rsidRPr="008140E8">
        <w:rPr>
          <w:lang w:val="en-CA"/>
        </w:rPr>
        <w:t xml:space="preserve">, </w:t>
      </w:r>
      <w:r w:rsidRPr="008140E8">
        <w:rPr>
          <w:b/>
          <w:bCs/>
          <w:lang w:val="en-CA"/>
        </w:rPr>
        <w:t>S3 buckets</w:t>
      </w:r>
      <w:r w:rsidRPr="008140E8">
        <w:rPr>
          <w:lang w:val="en-CA"/>
        </w:rPr>
        <w:t xml:space="preserve">, and </w:t>
      </w:r>
      <w:r w:rsidRPr="008140E8">
        <w:rPr>
          <w:b/>
          <w:bCs/>
          <w:lang w:val="en-CA"/>
        </w:rPr>
        <w:t>persistent volumes</w:t>
      </w:r>
      <w:r w:rsidRPr="008140E8">
        <w:rPr>
          <w:lang w:val="en-CA"/>
        </w:rPr>
        <w:t xml:space="preserve"> to host the application and data pipelines. If time permits, core services will be containerized using </w:t>
      </w:r>
      <w:r w:rsidRPr="008140E8">
        <w:rPr>
          <w:b/>
          <w:bCs/>
          <w:lang w:val="en-CA"/>
        </w:rPr>
        <w:t>Docker</w:t>
      </w:r>
      <w:r w:rsidRPr="008140E8">
        <w:rPr>
          <w:lang w:val="en-CA"/>
        </w:rPr>
        <w:t xml:space="preserve"> to improve modularity and portability. The LLM agent </w:t>
      </w:r>
      <w:r w:rsidR="00367A8B">
        <w:rPr>
          <w:lang w:val="en-CA"/>
        </w:rPr>
        <w:t xml:space="preserve">solution </w:t>
      </w:r>
      <w:r w:rsidRPr="008140E8">
        <w:rPr>
          <w:lang w:val="en-CA"/>
        </w:rPr>
        <w:t xml:space="preserve">will be deployed via </w:t>
      </w:r>
      <w:proofErr w:type="spellStart"/>
      <w:r w:rsidRPr="008140E8">
        <w:rPr>
          <w:b/>
          <w:bCs/>
          <w:lang w:val="en-CA"/>
        </w:rPr>
        <w:t>Ollama</w:t>
      </w:r>
      <w:proofErr w:type="spellEnd"/>
      <w:r w:rsidRPr="008140E8">
        <w:rPr>
          <w:lang w:val="en-CA"/>
        </w:rPr>
        <w:t xml:space="preserve">, with </w:t>
      </w:r>
      <w:proofErr w:type="spellStart"/>
      <w:r w:rsidRPr="008140E8">
        <w:rPr>
          <w:b/>
          <w:bCs/>
          <w:lang w:val="en-CA"/>
        </w:rPr>
        <w:t>LangChain</w:t>
      </w:r>
      <w:proofErr w:type="spellEnd"/>
      <w:r w:rsidRPr="008140E8">
        <w:rPr>
          <w:lang w:val="en-CA"/>
        </w:rPr>
        <w:t xml:space="preserve"> for prompt management and tool integration.</w:t>
      </w:r>
    </w:p>
    <w:p w14:paraId="5072E53D" w14:textId="208154E6" w:rsidR="008140E8" w:rsidRPr="008140E8" w:rsidRDefault="008140E8" w:rsidP="008140E8">
      <w:pPr>
        <w:rPr>
          <w:lang w:val="en-CA"/>
        </w:rPr>
      </w:pPr>
      <w:r w:rsidRPr="008140E8">
        <w:rPr>
          <w:lang w:val="en-CA"/>
        </w:rPr>
        <w:t xml:space="preserve">Gameplay begins with users selecting </w:t>
      </w:r>
      <w:r w:rsidRPr="008140E8">
        <w:rPr>
          <w:b/>
          <w:bCs/>
          <w:lang w:val="en-CA"/>
        </w:rPr>
        <w:t>three stocks</w:t>
      </w:r>
      <w:r w:rsidR="007732C1">
        <w:rPr>
          <w:b/>
          <w:bCs/>
          <w:lang w:val="en-CA"/>
        </w:rPr>
        <w:t xml:space="preserve"> - </w:t>
      </w:r>
      <w:r w:rsidRPr="008140E8">
        <w:rPr>
          <w:lang w:val="en-CA"/>
        </w:rPr>
        <w:t xml:space="preserve">one each from the predefined categories: </w:t>
      </w:r>
      <w:r w:rsidRPr="008140E8">
        <w:rPr>
          <w:i/>
          <w:iCs/>
          <w:lang w:val="en-CA"/>
        </w:rPr>
        <w:t>Popular</w:t>
      </w:r>
      <w:r w:rsidRPr="008140E8">
        <w:rPr>
          <w:lang w:val="en-CA"/>
        </w:rPr>
        <w:t xml:space="preserve">, </w:t>
      </w:r>
      <w:r w:rsidRPr="008140E8">
        <w:rPr>
          <w:i/>
          <w:iCs/>
          <w:lang w:val="en-CA"/>
        </w:rPr>
        <w:t>Sector-diverse</w:t>
      </w:r>
      <w:r w:rsidRPr="008140E8">
        <w:rPr>
          <w:lang w:val="en-CA"/>
        </w:rPr>
        <w:t xml:space="preserve">, and </w:t>
      </w:r>
      <w:r w:rsidRPr="008140E8">
        <w:rPr>
          <w:i/>
          <w:iCs/>
          <w:lang w:val="en-CA"/>
        </w:rPr>
        <w:t>Volatile</w:t>
      </w:r>
      <w:r w:rsidRPr="008140E8">
        <w:rPr>
          <w:lang w:val="en-CA"/>
        </w:rPr>
        <w:t xml:space="preserve">. Users also choose a specific </w:t>
      </w:r>
      <w:r w:rsidRPr="008140E8">
        <w:rPr>
          <w:b/>
          <w:bCs/>
          <w:lang w:val="en-CA"/>
        </w:rPr>
        <w:t>month and year</w:t>
      </w:r>
      <w:r w:rsidRPr="008140E8">
        <w:rPr>
          <w:lang w:val="en-CA"/>
        </w:rPr>
        <w:t xml:space="preserve">, which defines the historical window for the simulation. The simulation compresses one calendar month of stock activity into a </w:t>
      </w:r>
      <w:r w:rsidRPr="008140E8">
        <w:rPr>
          <w:b/>
          <w:bCs/>
          <w:lang w:val="en-CA"/>
        </w:rPr>
        <w:t>five-minute interactive session</w:t>
      </w:r>
      <w:r w:rsidRPr="008140E8">
        <w:rPr>
          <w:lang w:val="en-CA"/>
        </w:rPr>
        <w:t xml:space="preserve">, during which players may </w:t>
      </w:r>
      <w:r w:rsidRPr="008140E8">
        <w:rPr>
          <w:b/>
          <w:bCs/>
          <w:lang w:val="en-CA"/>
        </w:rPr>
        <w:t>buy and sell</w:t>
      </w:r>
      <w:r w:rsidRPr="008140E8">
        <w:rPr>
          <w:lang w:val="en-CA"/>
        </w:rPr>
        <w:t xml:space="preserve"> their selected assets. A built-in </w:t>
      </w:r>
      <w:r w:rsidRPr="008140E8">
        <w:rPr>
          <w:b/>
          <w:bCs/>
          <w:lang w:val="en-CA"/>
        </w:rPr>
        <w:t>AI advisor</w:t>
      </w:r>
      <w:r w:rsidRPr="008140E8">
        <w:rPr>
          <w:lang w:val="en-CA"/>
        </w:rPr>
        <w:t xml:space="preserve"> (LLM-powered) offers </w:t>
      </w:r>
      <w:r w:rsidRPr="008140E8">
        <w:rPr>
          <w:lang w:val="en-CA"/>
        </w:rPr>
        <w:lastRenderedPageBreak/>
        <w:t xml:space="preserve">context-aware financial commentary throughout the session. Final results are scored and posted to a </w:t>
      </w:r>
      <w:r w:rsidRPr="008140E8">
        <w:rPr>
          <w:b/>
          <w:bCs/>
          <w:lang w:val="en-CA"/>
        </w:rPr>
        <w:t>leaderboard</w:t>
      </w:r>
      <w:r w:rsidRPr="008140E8">
        <w:rPr>
          <w:lang w:val="en-CA"/>
        </w:rPr>
        <w:t>, with the entire experience delivered through a real-time, web-based interface.</w:t>
      </w:r>
    </w:p>
    <w:p w14:paraId="04375EC4" w14:textId="77777777" w:rsidR="000B3DC2" w:rsidRDefault="00000000" w:rsidP="00225067">
      <w:pPr>
        <w:pStyle w:val="Heading1"/>
      </w:pPr>
      <w:r>
        <w:t>Data Source and Quality</w:t>
      </w:r>
    </w:p>
    <w:p w14:paraId="13B0529E" w14:textId="77777777" w:rsidR="000F2869" w:rsidRDefault="00000000">
      <w:r>
        <w:t>The primary dataset used in this project is the "Stock Market Dataset" from Kaggle, which includes historical daily stock prices for all tickers actively traded on NASDAQ. The data was collected as follows:</w:t>
      </w:r>
      <w:r>
        <w:br/>
        <w:t>- Ticker list sourced from nasdaqtrader.com</w:t>
      </w:r>
      <w:r>
        <w:br/>
        <w:t>- Historical price data retrieved via Yahoo Finance API using the yfinance Python package</w:t>
      </w:r>
      <w:r>
        <w:br/>
      </w:r>
      <w:r>
        <w:br/>
        <w:t>The dataset spans from 1999 to April 1, 2020, offering over two decades of historical trading data. It includes daily open, high, low, close, and volume metrics for thousands of securities.</w:t>
      </w:r>
    </w:p>
    <w:p w14:paraId="5B3B27BE" w14:textId="4ADE148D" w:rsidR="000B3DC2" w:rsidRDefault="000F2869">
      <w:r>
        <w:t xml:space="preserve">The dataset can be found at </w:t>
      </w:r>
      <w:hyperlink r:id="rId6" w:history="1">
        <w:r w:rsidRPr="005329EA">
          <w:rPr>
            <w:rStyle w:val="Hyperlink"/>
          </w:rPr>
          <w:t>https://www.kaggle.com/datasets/jacksoncrow/stock-market-dataset</w:t>
        </w:r>
      </w:hyperlink>
      <w:r>
        <w:t xml:space="preserve"> </w:t>
      </w:r>
      <w:r w:rsidR="00000000">
        <w:br/>
      </w:r>
      <w:r w:rsidR="00000000">
        <w:br/>
        <w:t xml:space="preserve">An additional metadata file, symbols_valid_meta.csv, includes ticker information, financial status, and categorization. This is enriched with sector data scraped from Wikipedia’s S&amp;P 500 list. Although the raw dataset totals a few GB, compression is unnecessary, as an EC2 instance can easily process it in memory. The enriched </w:t>
      </w:r>
      <w:r w:rsidR="000B7BD9">
        <w:t>data set</w:t>
      </w:r>
      <w:r w:rsidR="00000000">
        <w:t xml:space="preserve"> used during gameplay will be significantly smaller and will be stored in a relational database for fast retrieval.</w:t>
      </w:r>
    </w:p>
    <w:p w14:paraId="5A98D0CA" w14:textId="279F52C2" w:rsidR="00D279BE" w:rsidRDefault="00D279BE">
      <w:r>
        <w:t xml:space="preserve">The Wikipedia’s page with S&amp;P 500 list can be found at </w:t>
      </w:r>
      <w:hyperlink r:id="rId7" w:history="1">
        <w:r w:rsidRPr="005329EA">
          <w:rPr>
            <w:rStyle w:val="Hyperlink"/>
          </w:rPr>
          <w:t>https://en.wikipedia.org/wiki/List_of_S%26P_500_companies</w:t>
        </w:r>
      </w:hyperlink>
      <w:r>
        <w:t xml:space="preserve"> </w:t>
      </w:r>
    </w:p>
    <w:p w14:paraId="07709A1D" w14:textId="77777777" w:rsidR="000B3DC2" w:rsidRDefault="00000000" w:rsidP="00225067">
      <w:pPr>
        <w:pStyle w:val="Heading1"/>
      </w:pPr>
      <w:r>
        <w:t>Data Storage Plan</w:t>
      </w:r>
    </w:p>
    <w:p w14:paraId="01B5BE9E" w14:textId="77777777" w:rsidR="00E269B4" w:rsidRDefault="00000000">
      <w:r>
        <w:t>The project adopts a tiered storage strategy optimized for different phases of the workflow:</w:t>
      </w:r>
    </w:p>
    <w:p w14:paraId="3434015F" w14:textId="77777777" w:rsidR="00E269B4" w:rsidRDefault="00000000" w:rsidP="00E269B4">
      <w:pPr>
        <w:pStyle w:val="ListParagraph"/>
        <w:numPr>
          <w:ilvl w:val="0"/>
          <w:numId w:val="19"/>
        </w:numPr>
      </w:pPr>
      <w:r>
        <w:t>Raw and transformed CSV files are stored in Amazon S3 buckets.</w:t>
      </w:r>
    </w:p>
    <w:p w14:paraId="12679FFD" w14:textId="77777777" w:rsidR="00E269B4" w:rsidRDefault="00000000" w:rsidP="00E269B4">
      <w:pPr>
        <w:pStyle w:val="ListParagraph"/>
        <w:numPr>
          <w:ilvl w:val="0"/>
          <w:numId w:val="19"/>
        </w:numPr>
      </w:pPr>
      <w:r>
        <w:t>A Python preprocessing tool reads raw files from S3, merges in sector data, filters invalid records, and writes the final dataset to MySQL.</w:t>
      </w:r>
    </w:p>
    <w:p w14:paraId="270F3200" w14:textId="77777777" w:rsidR="00E269B4" w:rsidRDefault="00000000" w:rsidP="00E269B4">
      <w:pPr>
        <w:pStyle w:val="ListParagraph"/>
        <w:numPr>
          <w:ilvl w:val="0"/>
          <w:numId w:val="19"/>
        </w:numPr>
      </w:pPr>
      <w:r>
        <w:t>The MySQL database supports:</w:t>
      </w:r>
    </w:p>
    <w:p w14:paraId="64BA8BAC" w14:textId="77777777" w:rsidR="00E269B4" w:rsidRDefault="00000000" w:rsidP="00E269B4">
      <w:pPr>
        <w:pStyle w:val="ListParagraph"/>
        <w:numPr>
          <w:ilvl w:val="1"/>
          <w:numId w:val="19"/>
        </w:numPr>
      </w:pPr>
      <w:r>
        <w:t>Fast retrieval of stock metadata during game setup</w:t>
      </w:r>
    </w:p>
    <w:p w14:paraId="178A5944" w14:textId="48D36B6C" w:rsidR="00E269B4" w:rsidRDefault="00000000" w:rsidP="00E269B4">
      <w:pPr>
        <w:pStyle w:val="ListParagraph"/>
        <w:numPr>
          <w:ilvl w:val="1"/>
          <w:numId w:val="19"/>
        </w:numPr>
      </w:pPr>
      <w:r>
        <w:t>Persistent storage of user sessions and leaderboard results</w:t>
      </w:r>
    </w:p>
    <w:p w14:paraId="05D50834" w14:textId="2086B299" w:rsidR="000B3DC2" w:rsidRDefault="00000000" w:rsidP="00E269B4">
      <w:r>
        <w:br/>
      </w:r>
      <w:r w:rsidR="00994378">
        <w:t>The raw f</w:t>
      </w:r>
      <w:r>
        <w:t xml:space="preserve">iles </w:t>
      </w:r>
      <w:r w:rsidR="00994378">
        <w:t xml:space="preserve">will </w:t>
      </w:r>
      <w:r>
        <w:t>remain in CSV format, and compression is avoided due to the small size of processed files and the memory capacity of the EC2 instance.</w:t>
      </w:r>
    </w:p>
    <w:p w14:paraId="58A8792C" w14:textId="77777777" w:rsidR="000B3DC2" w:rsidRDefault="00000000" w:rsidP="00225067">
      <w:pPr>
        <w:pStyle w:val="Heading1"/>
      </w:pPr>
      <w:r>
        <w:lastRenderedPageBreak/>
        <w:t>Tools, Technologies, and Infrastructure</w:t>
      </w:r>
    </w:p>
    <w:p w14:paraId="77793B25" w14:textId="77777777" w:rsidR="000B7BD9" w:rsidRDefault="00000000" w:rsidP="000B7BD9">
      <w:r>
        <w:t>Languages and Libraries:</w:t>
      </w:r>
    </w:p>
    <w:p w14:paraId="455426BC" w14:textId="77777777" w:rsidR="000B7BD9" w:rsidRDefault="00000000" w:rsidP="000B7BD9">
      <w:pPr>
        <w:pStyle w:val="ListParagraph"/>
        <w:numPr>
          <w:ilvl w:val="0"/>
          <w:numId w:val="13"/>
        </w:numPr>
      </w:pPr>
      <w:r>
        <w:t>Python for all backend services, data preprocessing, and agent logic</w:t>
      </w:r>
    </w:p>
    <w:p w14:paraId="6C2D1DA0" w14:textId="77777777" w:rsidR="000B7BD9" w:rsidRDefault="00000000" w:rsidP="000B7BD9">
      <w:pPr>
        <w:pStyle w:val="ListParagraph"/>
        <w:numPr>
          <w:ilvl w:val="0"/>
          <w:numId w:val="13"/>
        </w:numPr>
      </w:pPr>
      <w:r>
        <w:t xml:space="preserve">Pandas, </w:t>
      </w:r>
      <w:proofErr w:type="spellStart"/>
      <w:r>
        <w:t>yfinance</w:t>
      </w:r>
      <w:proofErr w:type="spellEnd"/>
      <w:r>
        <w:t xml:space="preserve">, </w:t>
      </w:r>
      <w:proofErr w:type="spellStart"/>
      <w:r>
        <w:t>BeautifulSoup</w:t>
      </w:r>
      <w:proofErr w:type="spellEnd"/>
      <w:r>
        <w:t xml:space="preserve"> for data collection and enrichment</w:t>
      </w:r>
    </w:p>
    <w:p w14:paraId="216B4483" w14:textId="77777777" w:rsidR="000B7BD9" w:rsidRDefault="00000000" w:rsidP="000B7BD9">
      <w:pPr>
        <w:pStyle w:val="ListParagraph"/>
        <w:numPr>
          <w:ilvl w:val="0"/>
          <w:numId w:val="13"/>
        </w:numPr>
      </w:pPr>
      <w:proofErr w:type="spellStart"/>
      <w:r>
        <w:t>LangChain</w:t>
      </w:r>
      <w:proofErr w:type="spellEnd"/>
      <w:r>
        <w:t xml:space="preserve"> + </w:t>
      </w:r>
      <w:proofErr w:type="spellStart"/>
      <w:r>
        <w:t>Ollama</w:t>
      </w:r>
      <w:proofErr w:type="spellEnd"/>
      <w:r>
        <w:t xml:space="preserve"> for LLM-based financial advisor chatbot</w:t>
      </w:r>
    </w:p>
    <w:p w14:paraId="6EFACA46" w14:textId="77777777" w:rsidR="000B7BD9" w:rsidRDefault="00000000" w:rsidP="000B7BD9">
      <w:pPr>
        <w:pStyle w:val="ListParagraph"/>
        <w:numPr>
          <w:ilvl w:val="0"/>
          <w:numId w:val="13"/>
        </w:numPr>
      </w:pPr>
      <w:proofErr w:type="spellStart"/>
      <w:r>
        <w:t>SQLAlchemy</w:t>
      </w:r>
      <w:proofErr w:type="spellEnd"/>
      <w:r>
        <w:t xml:space="preserve"> or MySQL connector for DB access</w:t>
      </w:r>
    </w:p>
    <w:p w14:paraId="4436E802" w14:textId="564755C4" w:rsidR="000B7BD9" w:rsidRDefault="005C2C6A" w:rsidP="000B7BD9">
      <w:pPr>
        <w:pStyle w:val="ListParagraph"/>
        <w:numPr>
          <w:ilvl w:val="0"/>
          <w:numId w:val="13"/>
        </w:numPr>
      </w:pPr>
      <w:r>
        <w:t>Vue.js</w:t>
      </w:r>
      <w:r w:rsidR="0042038E">
        <w:t xml:space="preserve"> </w:t>
      </w:r>
      <w:r w:rsidR="000F2339">
        <w:t>for frontend</w:t>
      </w:r>
    </w:p>
    <w:p w14:paraId="3E9773D1" w14:textId="77777777" w:rsidR="00A469FE" w:rsidRDefault="00000000" w:rsidP="00926A3F">
      <w:r>
        <w:br/>
        <w:t>Cloud Infrastructure:</w:t>
      </w:r>
    </w:p>
    <w:p w14:paraId="016BA2F7" w14:textId="77777777" w:rsidR="00A469FE" w:rsidRDefault="00000000" w:rsidP="00A469FE">
      <w:pPr>
        <w:pStyle w:val="ListParagraph"/>
        <w:numPr>
          <w:ilvl w:val="0"/>
          <w:numId w:val="13"/>
        </w:numPr>
      </w:pPr>
      <w:r>
        <w:t>Amazon EC2: A single instance will host the entire stack (backend, frontend, LLM, database, agent)</w:t>
      </w:r>
    </w:p>
    <w:p w14:paraId="4F6053F0" w14:textId="77777777" w:rsidR="00A469FE" w:rsidRDefault="00000000" w:rsidP="00A469FE">
      <w:pPr>
        <w:pStyle w:val="ListParagraph"/>
        <w:numPr>
          <w:ilvl w:val="0"/>
          <w:numId w:val="13"/>
        </w:numPr>
      </w:pPr>
      <w:r>
        <w:t>Amazon S3: Object storage for raw and intermediate datasets</w:t>
      </w:r>
    </w:p>
    <w:p w14:paraId="6928CE58" w14:textId="2E44564F" w:rsidR="00A469FE" w:rsidRDefault="00000000" w:rsidP="00A469FE">
      <w:pPr>
        <w:pStyle w:val="ListParagraph"/>
        <w:numPr>
          <w:ilvl w:val="0"/>
          <w:numId w:val="13"/>
        </w:numPr>
      </w:pPr>
      <w:r>
        <w:t>MySQL: Relational database for enriched ticker metadata and game results</w:t>
      </w:r>
    </w:p>
    <w:p w14:paraId="6A7F2C7B" w14:textId="77777777" w:rsidR="00A469FE" w:rsidRDefault="00000000" w:rsidP="00A469FE">
      <w:r>
        <w:br/>
        <w:t>System Design:</w:t>
      </w:r>
    </w:p>
    <w:p w14:paraId="3F4A7B1E" w14:textId="4578D579" w:rsidR="00A469FE" w:rsidRDefault="00000000" w:rsidP="00A469FE">
      <w:pPr>
        <w:pStyle w:val="ListParagraph"/>
        <w:numPr>
          <w:ilvl w:val="0"/>
          <w:numId w:val="14"/>
        </w:numPr>
      </w:pPr>
      <w:r>
        <w:t>Backend API (</w:t>
      </w:r>
      <w:proofErr w:type="spellStart"/>
      <w:r>
        <w:t>FastAPI</w:t>
      </w:r>
      <w:proofErr w:type="spellEnd"/>
      <w:r>
        <w:t>) for game logic, leaderboard, and admin actions</w:t>
      </w:r>
    </w:p>
    <w:p w14:paraId="6E33A038" w14:textId="56CDBF2C" w:rsidR="00A469FE" w:rsidRDefault="00000000" w:rsidP="00A469FE">
      <w:pPr>
        <w:pStyle w:val="ListParagraph"/>
        <w:numPr>
          <w:ilvl w:val="0"/>
          <w:numId w:val="14"/>
        </w:numPr>
      </w:pPr>
      <w:r>
        <w:t>Frontend (</w:t>
      </w:r>
      <w:r w:rsidR="005C2C6A">
        <w:t>Vue.js</w:t>
      </w:r>
      <w:r>
        <w:t>) for stock selection, simulation UI, and chat interface</w:t>
      </w:r>
    </w:p>
    <w:p w14:paraId="18170A7E" w14:textId="5BDADEC5" w:rsidR="00A469FE" w:rsidRDefault="00000000" w:rsidP="00A469FE">
      <w:pPr>
        <w:pStyle w:val="ListParagraph"/>
        <w:numPr>
          <w:ilvl w:val="0"/>
          <w:numId w:val="14"/>
        </w:numPr>
      </w:pPr>
      <w:r>
        <w:t xml:space="preserve">Admin dashboard </w:t>
      </w:r>
      <w:r w:rsidR="00FA7B3C">
        <w:t>(</w:t>
      </w:r>
      <w:r w:rsidR="00FA7B3C">
        <w:t>Vue.js</w:t>
      </w:r>
      <w:r w:rsidR="00FA7B3C">
        <w:t xml:space="preserve"> ) </w:t>
      </w:r>
      <w:r>
        <w:t>for managing datasets, configurations, and leaderboard moderation</w:t>
      </w:r>
    </w:p>
    <w:p w14:paraId="523D755C" w14:textId="70C155B5" w:rsidR="000B3DC2" w:rsidRDefault="00000000" w:rsidP="00A469FE">
      <w:pPr>
        <w:pStyle w:val="ListParagraph"/>
        <w:numPr>
          <w:ilvl w:val="0"/>
          <w:numId w:val="14"/>
        </w:numPr>
      </w:pPr>
      <w:r>
        <w:t>MCP Server (</w:t>
      </w:r>
      <w:proofErr w:type="spellStart"/>
      <w:r w:rsidR="00FA7B3C">
        <w:t>FastMCP</w:t>
      </w:r>
      <w:proofErr w:type="spellEnd"/>
      <w:r>
        <w:t>) for message orchestration between the chat interface and Ollama</w:t>
      </w:r>
    </w:p>
    <w:p w14:paraId="1ACC253D" w14:textId="77777777" w:rsidR="000B3DC2" w:rsidRDefault="00000000" w:rsidP="00225067">
      <w:pPr>
        <w:pStyle w:val="Heading1"/>
      </w:pPr>
      <w:r>
        <w:t>Success Criteria</w:t>
      </w:r>
    </w:p>
    <w:p w14:paraId="3D07F62D" w14:textId="77777777" w:rsidR="00632C40" w:rsidRDefault="00000000">
      <w:r>
        <w:t>The project will be considered successful if the following criteria are met:</w:t>
      </w:r>
    </w:p>
    <w:p w14:paraId="4D76C940" w14:textId="59763D77" w:rsidR="00632C40" w:rsidRDefault="00000000" w:rsidP="00632C40">
      <w:pPr>
        <w:pStyle w:val="ListParagraph"/>
        <w:numPr>
          <w:ilvl w:val="0"/>
          <w:numId w:val="15"/>
        </w:numPr>
      </w:pPr>
      <w:r>
        <w:t>All components function end-to-end</w:t>
      </w:r>
      <w:r w:rsidR="00D22B78">
        <w:t xml:space="preserve">: </w:t>
      </w:r>
      <w:r>
        <w:t>from dataset ingestion and enrichment to gameplay and leaderboard recording</w:t>
      </w:r>
      <w:r w:rsidR="00D22B78">
        <w:t>.</w:t>
      </w:r>
    </w:p>
    <w:p w14:paraId="381537D8" w14:textId="2820F512" w:rsidR="00632C40" w:rsidRDefault="00000000" w:rsidP="00632C40">
      <w:pPr>
        <w:pStyle w:val="ListParagraph"/>
        <w:numPr>
          <w:ilvl w:val="0"/>
          <w:numId w:val="15"/>
        </w:numPr>
      </w:pPr>
      <w:r>
        <w:t>Users can complete the 5-minute simulation without frontend or backend failure</w:t>
      </w:r>
      <w:r w:rsidR="00D22B78">
        <w:t>.</w:t>
      </w:r>
    </w:p>
    <w:p w14:paraId="0DE4EB49" w14:textId="2B01DE21" w:rsidR="00632C40" w:rsidRDefault="00000000" w:rsidP="00632C40">
      <w:pPr>
        <w:pStyle w:val="ListParagraph"/>
        <w:numPr>
          <w:ilvl w:val="0"/>
          <w:numId w:val="15"/>
        </w:numPr>
      </w:pPr>
      <w:r>
        <w:t xml:space="preserve">The AI agent may </w:t>
      </w:r>
      <w:r w:rsidR="00D22B78">
        <w:t>hallucinate but</w:t>
      </w:r>
      <w:r>
        <w:t xml:space="preserve"> must remain contextually responsive within its knowledge cutoff</w:t>
      </w:r>
      <w:r w:rsidR="00D22B78">
        <w:t>.</w:t>
      </w:r>
    </w:p>
    <w:p w14:paraId="3F9E2209" w14:textId="5B0390B1" w:rsidR="00632C40" w:rsidRDefault="00000000" w:rsidP="00632C40">
      <w:pPr>
        <w:pStyle w:val="ListParagraph"/>
        <w:numPr>
          <w:ilvl w:val="0"/>
          <w:numId w:val="15"/>
        </w:numPr>
      </w:pPr>
      <w:r>
        <w:t>Game performance is accurately calculated and reflected on the leaderboard</w:t>
      </w:r>
      <w:r w:rsidR="00D22B78">
        <w:t>.</w:t>
      </w:r>
    </w:p>
    <w:p w14:paraId="0C95A9A6" w14:textId="32D2C26C" w:rsidR="00632C40" w:rsidRDefault="00000000" w:rsidP="00632C40">
      <w:pPr>
        <w:pStyle w:val="ListParagraph"/>
        <w:numPr>
          <w:ilvl w:val="0"/>
          <w:numId w:val="15"/>
        </w:numPr>
      </w:pPr>
      <w:r>
        <w:t>Multiple users can play concurrently without performance degradation</w:t>
      </w:r>
      <w:r w:rsidR="00D22B78">
        <w:t>.</w:t>
      </w:r>
    </w:p>
    <w:p w14:paraId="4C8FCEC6" w14:textId="5A798731" w:rsidR="00632C40" w:rsidRDefault="00000000" w:rsidP="00632C40">
      <w:pPr>
        <w:pStyle w:val="ListParagraph"/>
        <w:numPr>
          <w:ilvl w:val="0"/>
          <w:numId w:val="15"/>
        </w:numPr>
      </w:pPr>
      <w:r>
        <w:t>The admin dashboard works for data upload, configuration, and moderation</w:t>
      </w:r>
      <w:r w:rsidR="00D22B78">
        <w:t>.</w:t>
      </w:r>
    </w:p>
    <w:p w14:paraId="24BD4E55" w14:textId="03445A77" w:rsidR="000B3DC2" w:rsidRDefault="00000000" w:rsidP="00632C40">
      <w:pPr>
        <w:pStyle w:val="ListParagraph"/>
        <w:numPr>
          <w:ilvl w:val="0"/>
          <w:numId w:val="15"/>
        </w:numPr>
      </w:pPr>
      <w:r>
        <w:t>Both players and admins can access the system via public HTTPS, ensuring secure communication</w:t>
      </w:r>
      <w:r w:rsidR="00D22B78">
        <w:t>.</w:t>
      </w:r>
    </w:p>
    <w:p w14:paraId="0D72DD10" w14:textId="77777777" w:rsidR="000B3DC2" w:rsidRDefault="00000000" w:rsidP="00225067">
      <w:pPr>
        <w:pStyle w:val="Heading1"/>
      </w:pPr>
      <w:r>
        <w:t>Team Roles and Responsibilities</w:t>
      </w:r>
    </w:p>
    <w:p w14:paraId="0C9E3FEE" w14:textId="77777777" w:rsidR="008053BF" w:rsidRDefault="00000000">
      <w:r w:rsidRPr="008053BF">
        <w:t>All project responsibilities are shared collaboratively by both team members:</w:t>
      </w:r>
    </w:p>
    <w:p w14:paraId="2172D62B" w14:textId="77777777" w:rsidR="008053BF" w:rsidRDefault="00000000" w:rsidP="008053BF">
      <w:pPr>
        <w:pStyle w:val="ListParagraph"/>
        <w:numPr>
          <w:ilvl w:val="0"/>
          <w:numId w:val="18"/>
        </w:numPr>
      </w:pPr>
      <w:r w:rsidRPr="008053BF">
        <w:lastRenderedPageBreak/>
        <w:t>Data Engineer: Franco, Gautham</w:t>
      </w:r>
    </w:p>
    <w:p w14:paraId="0FA9642B" w14:textId="77777777" w:rsidR="008053BF" w:rsidRDefault="00000000" w:rsidP="008053BF">
      <w:pPr>
        <w:pStyle w:val="ListParagraph"/>
        <w:numPr>
          <w:ilvl w:val="0"/>
          <w:numId w:val="18"/>
        </w:numPr>
      </w:pPr>
      <w:r w:rsidRPr="008053BF">
        <w:t>Backend Developer: Franco, Gautham</w:t>
      </w:r>
    </w:p>
    <w:p w14:paraId="3EACA4D4" w14:textId="77777777" w:rsidR="008053BF" w:rsidRDefault="00000000" w:rsidP="008053BF">
      <w:pPr>
        <w:pStyle w:val="ListParagraph"/>
        <w:numPr>
          <w:ilvl w:val="0"/>
          <w:numId w:val="18"/>
        </w:numPr>
      </w:pPr>
      <w:r w:rsidRPr="008053BF">
        <w:t>Frontend Developer: Franco, Gautham</w:t>
      </w:r>
    </w:p>
    <w:p w14:paraId="7E8CD7E7" w14:textId="77777777" w:rsidR="008053BF" w:rsidRDefault="00000000" w:rsidP="008053BF">
      <w:pPr>
        <w:pStyle w:val="ListParagraph"/>
        <w:numPr>
          <w:ilvl w:val="0"/>
          <w:numId w:val="18"/>
        </w:numPr>
      </w:pPr>
      <w:r w:rsidRPr="008053BF">
        <w:t>AI Engineer / Agent Dev: Franco, Gautham</w:t>
      </w:r>
    </w:p>
    <w:p w14:paraId="34985B4F" w14:textId="77777777" w:rsidR="008053BF" w:rsidRDefault="00000000" w:rsidP="008053BF">
      <w:pPr>
        <w:pStyle w:val="ListParagraph"/>
        <w:numPr>
          <w:ilvl w:val="0"/>
          <w:numId w:val="18"/>
        </w:numPr>
      </w:pPr>
      <w:r w:rsidRPr="008053BF">
        <w:t>DevOps Engineer: Franco, Gautham</w:t>
      </w:r>
    </w:p>
    <w:p w14:paraId="0A975B8C" w14:textId="4BCA8D37" w:rsidR="000B3DC2" w:rsidRPr="008053BF" w:rsidRDefault="00000000" w:rsidP="008053BF">
      <w:pPr>
        <w:pStyle w:val="ListParagraph"/>
        <w:numPr>
          <w:ilvl w:val="0"/>
          <w:numId w:val="18"/>
        </w:numPr>
      </w:pPr>
      <w:r w:rsidRPr="008053BF">
        <w:t>Project Manager: Franco, Gautham</w:t>
      </w:r>
    </w:p>
    <w:p w14:paraId="7318CC28" w14:textId="7CF999CB" w:rsidR="00646F6C" w:rsidRDefault="00646F6C" w:rsidP="00646F6C">
      <w:pPr>
        <w:pStyle w:val="Heading1"/>
      </w:pPr>
      <w:r>
        <w:t>References</w:t>
      </w:r>
    </w:p>
    <w:p w14:paraId="2B6167B0" w14:textId="77777777" w:rsidR="00600787" w:rsidRPr="00600787" w:rsidRDefault="00600787" w:rsidP="00600787">
      <w:pPr>
        <w:pStyle w:val="ListParagraph"/>
        <w:numPr>
          <w:ilvl w:val="0"/>
          <w:numId w:val="10"/>
        </w:numPr>
        <w:rPr>
          <w:lang w:val="en-CA"/>
        </w:rPr>
      </w:pPr>
      <w:proofErr w:type="spellStart"/>
      <w:r w:rsidRPr="00600787">
        <w:rPr>
          <w:lang w:val="en-CA"/>
        </w:rPr>
        <w:t>Jacksoncrow</w:t>
      </w:r>
      <w:proofErr w:type="spellEnd"/>
      <w:r w:rsidRPr="00600787">
        <w:rPr>
          <w:lang w:val="en-CA"/>
        </w:rPr>
        <w:t xml:space="preserve">. (2020). </w:t>
      </w:r>
      <w:r w:rsidRPr="00600787">
        <w:rPr>
          <w:i/>
          <w:iCs/>
          <w:lang w:val="en-CA"/>
        </w:rPr>
        <w:t>Stock Market Dataset</w:t>
      </w:r>
      <w:r w:rsidRPr="00600787">
        <w:rPr>
          <w:lang w:val="en-CA"/>
        </w:rPr>
        <w:t xml:space="preserve"> [Dataset]. Kaggle. </w:t>
      </w:r>
      <w:hyperlink r:id="rId8" w:tgtFrame="_new" w:history="1">
        <w:r w:rsidRPr="00600787">
          <w:rPr>
            <w:rStyle w:val="Hyperlink"/>
            <w:lang w:val="en-CA"/>
          </w:rPr>
          <w:t>https://www.kaggle.com/datasets/jacksoncrow/stock-market-dataset</w:t>
        </w:r>
      </w:hyperlink>
    </w:p>
    <w:p w14:paraId="108F6E36" w14:textId="56179326" w:rsidR="00600787" w:rsidRDefault="00600787" w:rsidP="007D5B32">
      <w:pPr>
        <w:pStyle w:val="ListParagraph"/>
        <w:numPr>
          <w:ilvl w:val="0"/>
          <w:numId w:val="10"/>
        </w:numPr>
        <w:rPr>
          <w:lang w:val="en-CA"/>
        </w:rPr>
      </w:pPr>
      <w:r w:rsidRPr="00600787">
        <w:rPr>
          <w:lang w:val="en-CA"/>
        </w:rPr>
        <w:t xml:space="preserve">NASDAQ Trader. (n.d.). </w:t>
      </w:r>
      <w:r w:rsidRPr="00600787">
        <w:rPr>
          <w:i/>
          <w:iCs/>
          <w:lang w:val="en-CA"/>
        </w:rPr>
        <w:t>Symbol Directory Files</w:t>
      </w:r>
      <w:r w:rsidRPr="00600787">
        <w:rPr>
          <w:lang w:val="en-CA"/>
        </w:rPr>
        <w:t xml:space="preserve">. </w:t>
      </w:r>
      <w:hyperlink r:id="rId9" w:history="1">
        <w:r w:rsidRPr="005329EA">
          <w:rPr>
            <w:rStyle w:val="Hyperlink"/>
            <w:lang w:val="en-CA"/>
          </w:rPr>
          <w:t>https://www.nasdaqtrader.com/trader.aspx?id=symboldirdefs</w:t>
        </w:r>
      </w:hyperlink>
    </w:p>
    <w:p w14:paraId="1590B6CC" w14:textId="77777777" w:rsidR="00600787" w:rsidRPr="00600787" w:rsidRDefault="00600787" w:rsidP="00304D3D">
      <w:pPr>
        <w:pStyle w:val="ListParagraph"/>
        <w:numPr>
          <w:ilvl w:val="0"/>
          <w:numId w:val="10"/>
        </w:numPr>
        <w:rPr>
          <w:lang w:val="en-CA"/>
        </w:rPr>
      </w:pPr>
      <w:r w:rsidRPr="00600787">
        <w:rPr>
          <w:lang w:val="en-CA"/>
        </w:rPr>
        <w:t xml:space="preserve">Yahoo Finance. (n.d.). </w:t>
      </w:r>
      <w:r w:rsidRPr="00600787">
        <w:rPr>
          <w:i/>
          <w:iCs/>
          <w:lang w:val="en-CA"/>
        </w:rPr>
        <w:t>Historical Stock Data</w:t>
      </w:r>
      <w:r w:rsidRPr="00600787">
        <w:rPr>
          <w:lang w:val="en-CA"/>
        </w:rPr>
        <w:t xml:space="preserve">. </w:t>
      </w:r>
      <w:hyperlink r:id="rId10" w:tgtFrame="_new" w:history="1">
        <w:r w:rsidRPr="00600787">
          <w:rPr>
            <w:rStyle w:val="Hyperlink"/>
            <w:lang w:val="en-CA"/>
          </w:rPr>
          <w:t>https://finance.yahoo.com</w:t>
        </w:r>
      </w:hyperlink>
    </w:p>
    <w:p w14:paraId="31B4AD2C" w14:textId="77777777" w:rsidR="00600787" w:rsidRPr="00600787" w:rsidRDefault="00600787" w:rsidP="001E7A72">
      <w:pPr>
        <w:pStyle w:val="ListParagraph"/>
        <w:numPr>
          <w:ilvl w:val="0"/>
          <w:numId w:val="10"/>
        </w:numPr>
        <w:rPr>
          <w:lang w:val="pt-BR"/>
        </w:rPr>
      </w:pPr>
      <w:proofErr w:type="spellStart"/>
      <w:r w:rsidRPr="00600787">
        <w:rPr>
          <w:lang w:val="en-CA"/>
        </w:rPr>
        <w:t>yfinance</w:t>
      </w:r>
      <w:proofErr w:type="spellEnd"/>
      <w:r w:rsidRPr="00600787">
        <w:rPr>
          <w:lang w:val="en-CA"/>
        </w:rPr>
        <w:t xml:space="preserve"> developers. (n.d.). </w:t>
      </w:r>
      <w:proofErr w:type="spellStart"/>
      <w:r w:rsidRPr="00600787">
        <w:rPr>
          <w:i/>
          <w:iCs/>
          <w:lang w:val="en-CA"/>
        </w:rPr>
        <w:t>yfinance</w:t>
      </w:r>
      <w:proofErr w:type="spellEnd"/>
      <w:r w:rsidRPr="00600787">
        <w:rPr>
          <w:i/>
          <w:iCs/>
          <w:lang w:val="en-CA"/>
        </w:rPr>
        <w:t xml:space="preserve"> Python Package</w:t>
      </w:r>
      <w:r w:rsidRPr="00600787">
        <w:rPr>
          <w:lang w:val="en-CA"/>
        </w:rPr>
        <w:t xml:space="preserve">. </w:t>
      </w:r>
      <w:hyperlink r:id="rId11" w:tgtFrame="_new" w:history="1">
        <w:r w:rsidRPr="00600787">
          <w:rPr>
            <w:rStyle w:val="Hyperlink"/>
            <w:lang w:val="en-CA"/>
          </w:rPr>
          <w:t>https://github.com/ranaroussi/yfinance</w:t>
        </w:r>
      </w:hyperlink>
    </w:p>
    <w:p w14:paraId="698EBF18" w14:textId="77777777" w:rsidR="00600787" w:rsidRPr="00600787" w:rsidRDefault="00600787" w:rsidP="003A6803">
      <w:pPr>
        <w:pStyle w:val="ListParagraph"/>
        <w:numPr>
          <w:ilvl w:val="0"/>
          <w:numId w:val="10"/>
        </w:numPr>
        <w:rPr>
          <w:lang w:val="en-CA"/>
        </w:rPr>
      </w:pPr>
      <w:r w:rsidRPr="00600787">
        <w:rPr>
          <w:lang w:val="en-CA"/>
        </w:rPr>
        <w:t xml:space="preserve">Wikipedia contributors. (2024). </w:t>
      </w:r>
      <w:r w:rsidRPr="00600787">
        <w:rPr>
          <w:i/>
          <w:iCs/>
          <w:lang w:val="en-CA"/>
        </w:rPr>
        <w:t>List of S&amp;P 500 Companies</w:t>
      </w:r>
      <w:r w:rsidRPr="00600787">
        <w:rPr>
          <w:lang w:val="en-CA"/>
        </w:rPr>
        <w:t xml:space="preserve">. </w:t>
      </w:r>
      <w:r w:rsidRPr="00600787">
        <w:rPr>
          <w:lang w:val="pt-BR"/>
        </w:rPr>
        <w:t xml:space="preserve">Wikipedia. </w:t>
      </w:r>
      <w:hyperlink r:id="rId12" w:tgtFrame="_new" w:history="1">
        <w:r w:rsidRPr="00600787">
          <w:rPr>
            <w:rStyle w:val="Hyperlink"/>
            <w:lang w:val="pt-BR"/>
          </w:rPr>
          <w:t>https://en.wikipedia.org/wiki/List_of_S%26P_500_companies</w:t>
        </w:r>
      </w:hyperlink>
    </w:p>
    <w:p w14:paraId="67DEECAC" w14:textId="77777777" w:rsidR="00C61C09" w:rsidRPr="00C61C09" w:rsidRDefault="00600787" w:rsidP="001E53AE">
      <w:pPr>
        <w:pStyle w:val="ListParagraph"/>
        <w:numPr>
          <w:ilvl w:val="0"/>
          <w:numId w:val="10"/>
        </w:numPr>
        <w:rPr>
          <w:lang w:val="en-CA"/>
        </w:rPr>
      </w:pPr>
      <w:proofErr w:type="spellStart"/>
      <w:r w:rsidRPr="00600787">
        <w:rPr>
          <w:lang w:val="en-CA"/>
        </w:rPr>
        <w:t>LangChain</w:t>
      </w:r>
      <w:proofErr w:type="spellEnd"/>
      <w:r w:rsidRPr="00600787">
        <w:rPr>
          <w:lang w:val="en-CA"/>
        </w:rPr>
        <w:t xml:space="preserve"> Developers. (n.d.). </w:t>
      </w:r>
      <w:proofErr w:type="spellStart"/>
      <w:r w:rsidRPr="00600787">
        <w:rPr>
          <w:i/>
          <w:iCs/>
          <w:lang w:val="en-CA"/>
        </w:rPr>
        <w:t>LangChain</w:t>
      </w:r>
      <w:proofErr w:type="spellEnd"/>
      <w:r w:rsidRPr="00600787">
        <w:rPr>
          <w:i/>
          <w:iCs/>
          <w:lang w:val="en-CA"/>
        </w:rPr>
        <w:t xml:space="preserve"> Documentation</w:t>
      </w:r>
      <w:r w:rsidRPr="00600787">
        <w:rPr>
          <w:lang w:val="en-CA"/>
        </w:rPr>
        <w:t xml:space="preserve">. </w:t>
      </w:r>
      <w:hyperlink r:id="rId13" w:tgtFrame="_new" w:history="1">
        <w:r w:rsidRPr="00600787">
          <w:rPr>
            <w:rStyle w:val="Hyperlink"/>
            <w:lang w:val="en-CA"/>
          </w:rPr>
          <w:t>https://www.langchain.com/</w:t>
        </w:r>
      </w:hyperlink>
    </w:p>
    <w:p w14:paraId="4AEC2B7E" w14:textId="77777777" w:rsidR="00C61C09" w:rsidRPr="00C61C09" w:rsidRDefault="00600787" w:rsidP="00383086">
      <w:pPr>
        <w:pStyle w:val="ListParagraph"/>
        <w:numPr>
          <w:ilvl w:val="0"/>
          <w:numId w:val="10"/>
        </w:numPr>
        <w:rPr>
          <w:lang w:val="en-CA"/>
        </w:rPr>
      </w:pPr>
      <w:proofErr w:type="spellStart"/>
      <w:r w:rsidRPr="00600787">
        <w:rPr>
          <w:lang w:val="en-CA"/>
        </w:rPr>
        <w:t>Ollama</w:t>
      </w:r>
      <w:proofErr w:type="spellEnd"/>
      <w:r w:rsidRPr="00600787">
        <w:rPr>
          <w:lang w:val="en-CA"/>
        </w:rPr>
        <w:t xml:space="preserve"> Developers. (n.d.). </w:t>
      </w:r>
      <w:proofErr w:type="spellStart"/>
      <w:r w:rsidRPr="00600787">
        <w:rPr>
          <w:i/>
          <w:iCs/>
          <w:lang w:val="en-CA"/>
        </w:rPr>
        <w:t>Ollama</w:t>
      </w:r>
      <w:proofErr w:type="spellEnd"/>
      <w:r w:rsidRPr="00600787">
        <w:rPr>
          <w:i/>
          <w:iCs/>
          <w:lang w:val="en-CA"/>
        </w:rPr>
        <w:t>: Run LLMs Locally</w:t>
      </w:r>
      <w:r w:rsidRPr="00600787">
        <w:rPr>
          <w:lang w:val="en-CA"/>
        </w:rPr>
        <w:t xml:space="preserve">. </w:t>
      </w:r>
      <w:hyperlink r:id="rId14" w:tgtFrame="_new" w:history="1">
        <w:r w:rsidRPr="00600787">
          <w:rPr>
            <w:rStyle w:val="Hyperlink"/>
            <w:lang w:val="en-CA"/>
          </w:rPr>
          <w:t>https://ollama.com/</w:t>
        </w:r>
      </w:hyperlink>
    </w:p>
    <w:p w14:paraId="3661A9E3" w14:textId="77777777" w:rsidR="00C61C09" w:rsidRPr="00C61C09" w:rsidRDefault="00600787" w:rsidP="00B31843">
      <w:pPr>
        <w:pStyle w:val="ListParagraph"/>
        <w:numPr>
          <w:ilvl w:val="0"/>
          <w:numId w:val="10"/>
        </w:numPr>
        <w:rPr>
          <w:lang w:val="en-CA"/>
        </w:rPr>
      </w:pPr>
      <w:r w:rsidRPr="00600787">
        <w:rPr>
          <w:lang w:val="en-CA"/>
        </w:rPr>
        <w:t xml:space="preserve">Amazon Web Services. (n.d.). </w:t>
      </w:r>
      <w:r w:rsidRPr="00600787">
        <w:rPr>
          <w:i/>
          <w:iCs/>
          <w:lang w:val="en-CA"/>
        </w:rPr>
        <w:t>Amazon EC2 Documentation</w:t>
      </w:r>
      <w:r w:rsidRPr="00600787">
        <w:rPr>
          <w:lang w:val="en-CA"/>
        </w:rPr>
        <w:t xml:space="preserve">. </w:t>
      </w:r>
      <w:hyperlink r:id="rId15" w:tgtFrame="_new" w:history="1">
        <w:r w:rsidRPr="00600787">
          <w:rPr>
            <w:rStyle w:val="Hyperlink"/>
            <w:lang w:val="en-CA"/>
          </w:rPr>
          <w:t>https://docs.aws.amazon.com/ec2/</w:t>
        </w:r>
      </w:hyperlink>
    </w:p>
    <w:p w14:paraId="3F06FE38" w14:textId="0EC4FE6F" w:rsidR="00600787" w:rsidRPr="0073627C" w:rsidRDefault="00600787" w:rsidP="00B31843">
      <w:pPr>
        <w:pStyle w:val="ListParagraph"/>
        <w:numPr>
          <w:ilvl w:val="0"/>
          <w:numId w:val="10"/>
        </w:numPr>
        <w:rPr>
          <w:lang w:val="en-CA"/>
        </w:rPr>
      </w:pPr>
      <w:r w:rsidRPr="00600787">
        <w:rPr>
          <w:lang w:val="en-CA"/>
        </w:rPr>
        <w:t xml:space="preserve">Amazon Web Services. </w:t>
      </w:r>
      <w:r w:rsidRPr="00600787">
        <w:rPr>
          <w:lang w:val="pt-BR"/>
        </w:rPr>
        <w:t>(</w:t>
      </w:r>
      <w:proofErr w:type="spellStart"/>
      <w:r w:rsidRPr="00600787">
        <w:rPr>
          <w:lang w:val="pt-BR"/>
        </w:rPr>
        <w:t>n.d</w:t>
      </w:r>
      <w:proofErr w:type="spellEnd"/>
      <w:r w:rsidRPr="00600787">
        <w:rPr>
          <w:lang w:val="pt-BR"/>
        </w:rPr>
        <w:t xml:space="preserve">.). </w:t>
      </w:r>
      <w:proofErr w:type="spellStart"/>
      <w:r w:rsidRPr="00600787">
        <w:rPr>
          <w:i/>
          <w:iCs/>
          <w:lang w:val="pt-BR"/>
        </w:rPr>
        <w:t>Amazon</w:t>
      </w:r>
      <w:proofErr w:type="spellEnd"/>
      <w:r w:rsidRPr="00600787">
        <w:rPr>
          <w:i/>
          <w:iCs/>
          <w:lang w:val="pt-BR"/>
        </w:rPr>
        <w:t xml:space="preserve"> S3 </w:t>
      </w:r>
      <w:proofErr w:type="spellStart"/>
      <w:r w:rsidRPr="00600787">
        <w:rPr>
          <w:i/>
          <w:iCs/>
          <w:lang w:val="pt-BR"/>
        </w:rPr>
        <w:t>Documentation</w:t>
      </w:r>
      <w:proofErr w:type="spellEnd"/>
      <w:r w:rsidRPr="00600787">
        <w:rPr>
          <w:lang w:val="pt-BR"/>
        </w:rPr>
        <w:t xml:space="preserve">. </w:t>
      </w:r>
      <w:hyperlink r:id="rId16" w:tgtFrame="_new" w:history="1">
        <w:r w:rsidRPr="00600787">
          <w:rPr>
            <w:rStyle w:val="Hyperlink"/>
            <w:lang w:val="en-CA"/>
          </w:rPr>
          <w:t>https://docs.aws.amazon.com/s3/</w:t>
        </w:r>
      </w:hyperlink>
    </w:p>
    <w:p w14:paraId="30A6BE97" w14:textId="7CABBD07" w:rsidR="0073627C" w:rsidRPr="00600787" w:rsidRDefault="0073627C" w:rsidP="00B31843">
      <w:pPr>
        <w:pStyle w:val="ListParagraph"/>
        <w:numPr>
          <w:ilvl w:val="0"/>
          <w:numId w:val="10"/>
        </w:numPr>
        <w:rPr>
          <w:lang w:val="en-CA"/>
        </w:rPr>
      </w:pPr>
      <w:r>
        <w:t xml:space="preserve">Mistral </w:t>
      </w:r>
      <w:hyperlink r:id="rId17" w:history="1">
        <w:r w:rsidRPr="005329EA">
          <w:rPr>
            <w:rStyle w:val="Hyperlink"/>
          </w:rPr>
          <w:t>https://mistral.ai/</w:t>
        </w:r>
      </w:hyperlink>
      <w:r>
        <w:t xml:space="preserve"> </w:t>
      </w:r>
    </w:p>
    <w:p w14:paraId="223F57D2" w14:textId="77777777" w:rsidR="00646F6C" w:rsidRDefault="00646F6C"/>
    <w:sectPr w:rsidR="00646F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465D2C"/>
    <w:multiLevelType w:val="multilevel"/>
    <w:tmpl w:val="587A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075A9"/>
    <w:multiLevelType w:val="hybridMultilevel"/>
    <w:tmpl w:val="48AE8C7C"/>
    <w:lvl w:ilvl="0" w:tplc="65B42EF8">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DA64B0"/>
    <w:multiLevelType w:val="hybridMultilevel"/>
    <w:tmpl w:val="0A584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D6D6029"/>
    <w:multiLevelType w:val="hybridMultilevel"/>
    <w:tmpl w:val="A9128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EEE33FA"/>
    <w:multiLevelType w:val="hybridMultilevel"/>
    <w:tmpl w:val="8E0035E0"/>
    <w:lvl w:ilvl="0" w:tplc="65B42EF8">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656877"/>
    <w:multiLevelType w:val="hybridMultilevel"/>
    <w:tmpl w:val="FA4855DE"/>
    <w:lvl w:ilvl="0" w:tplc="65B42EF8">
      <w:numFmt w:val="bullet"/>
      <w:lvlText w:val="-"/>
      <w:lvlJc w:val="left"/>
      <w:pPr>
        <w:ind w:left="720" w:hanging="360"/>
      </w:pPr>
      <w:rPr>
        <w:rFonts w:ascii="Cambria" w:eastAsiaTheme="minorEastAsia"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1B3625"/>
    <w:multiLevelType w:val="hybridMultilevel"/>
    <w:tmpl w:val="C8DC5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DCA4BF9"/>
    <w:multiLevelType w:val="hybridMultilevel"/>
    <w:tmpl w:val="96F00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AC495E"/>
    <w:multiLevelType w:val="hybridMultilevel"/>
    <w:tmpl w:val="76EA609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1B4342"/>
    <w:multiLevelType w:val="hybridMultilevel"/>
    <w:tmpl w:val="0096F5FE"/>
    <w:lvl w:ilvl="0" w:tplc="65B42EF8">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31561557">
    <w:abstractNumId w:val="8"/>
  </w:num>
  <w:num w:numId="2" w16cid:durableId="1546866946">
    <w:abstractNumId w:val="6"/>
  </w:num>
  <w:num w:numId="3" w16cid:durableId="892154708">
    <w:abstractNumId w:val="5"/>
  </w:num>
  <w:num w:numId="4" w16cid:durableId="1423339398">
    <w:abstractNumId w:val="4"/>
  </w:num>
  <w:num w:numId="5" w16cid:durableId="1907835527">
    <w:abstractNumId w:val="7"/>
  </w:num>
  <w:num w:numId="6" w16cid:durableId="1735079211">
    <w:abstractNumId w:val="3"/>
  </w:num>
  <w:num w:numId="7" w16cid:durableId="5643954">
    <w:abstractNumId w:val="2"/>
  </w:num>
  <w:num w:numId="8" w16cid:durableId="405612626">
    <w:abstractNumId w:val="1"/>
  </w:num>
  <w:num w:numId="9" w16cid:durableId="1268662583">
    <w:abstractNumId w:val="0"/>
  </w:num>
  <w:num w:numId="10" w16cid:durableId="1702854249">
    <w:abstractNumId w:val="16"/>
  </w:num>
  <w:num w:numId="11" w16cid:durableId="1167137128">
    <w:abstractNumId w:val="9"/>
  </w:num>
  <w:num w:numId="12" w16cid:durableId="278415609">
    <w:abstractNumId w:val="12"/>
  </w:num>
  <w:num w:numId="13" w16cid:durableId="520322307">
    <w:abstractNumId w:val="10"/>
  </w:num>
  <w:num w:numId="14" w16cid:durableId="295993164">
    <w:abstractNumId w:val="13"/>
  </w:num>
  <w:num w:numId="15" w16cid:durableId="2127578921">
    <w:abstractNumId w:val="11"/>
  </w:num>
  <w:num w:numId="16" w16cid:durableId="523861309">
    <w:abstractNumId w:val="15"/>
  </w:num>
  <w:num w:numId="17" w16cid:durableId="253127423">
    <w:abstractNumId w:val="18"/>
  </w:num>
  <w:num w:numId="18" w16cid:durableId="1297641634">
    <w:abstractNumId w:val="17"/>
  </w:num>
  <w:num w:numId="19" w16cid:durableId="3460618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DC2"/>
    <w:rsid w:val="000B7BD9"/>
    <w:rsid w:val="000F2339"/>
    <w:rsid w:val="000F2869"/>
    <w:rsid w:val="0015074B"/>
    <w:rsid w:val="001F5DEE"/>
    <w:rsid w:val="00225067"/>
    <w:rsid w:val="00254BF8"/>
    <w:rsid w:val="0029639D"/>
    <w:rsid w:val="002A2187"/>
    <w:rsid w:val="002F2E3C"/>
    <w:rsid w:val="00326F90"/>
    <w:rsid w:val="00367A8B"/>
    <w:rsid w:val="0042038E"/>
    <w:rsid w:val="00432264"/>
    <w:rsid w:val="00474D41"/>
    <w:rsid w:val="00484003"/>
    <w:rsid w:val="0057104F"/>
    <w:rsid w:val="005C2C6A"/>
    <w:rsid w:val="00600787"/>
    <w:rsid w:val="00632C40"/>
    <w:rsid w:val="00646F6C"/>
    <w:rsid w:val="0073627C"/>
    <w:rsid w:val="007732C1"/>
    <w:rsid w:val="008053BF"/>
    <w:rsid w:val="008140E8"/>
    <w:rsid w:val="00926A3F"/>
    <w:rsid w:val="00952BE0"/>
    <w:rsid w:val="00994378"/>
    <w:rsid w:val="009E6CB5"/>
    <w:rsid w:val="00A43980"/>
    <w:rsid w:val="00A469FE"/>
    <w:rsid w:val="00A84168"/>
    <w:rsid w:val="00AA1D8D"/>
    <w:rsid w:val="00B47730"/>
    <w:rsid w:val="00C6092E"/>
    <w:rsid w:val="00C61C09"/>
    <w:rsid w:val="00C832C8"/>
    <w:rsid w:val="00CB0664"/>
    <w:rsid w:val="00CB2586"/>
    <w:rsid w:val="00CF45B9"/>
    <w:rsid w:val="00D22B78"/>
    <w:rsid w:val="00D279BE"/>
    <w:rsid w:val="00D8022E"/>
    <w:rsid w:val="00E269B4"/>
    <w:rsid w:val="00E50CBD"/>
    <w:rsid w:val="00F33478"/>
    <w:rsid w:val="00F5447D"/>
    <w:rsid w:val="00F951B7"/>
    <w:rsid w:val="00FA7B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5F0A970-0F5A-443C-83FE-8ABB9183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00787"/>
    <w:rPr>
      <w:color w:val="0000FF" w:themeColor="hyperlink"/>
      <w:u w:val="single"/>
    </w:rPr>
  </w:style>
  <w:style w:type="character" w:styleId="UnresolvedMention">
    <w:name w:val="Unresolved Mention"/>
    <w:basedOn w:val="DefaultParagraphFont"/>
    <w:uiPriority w:val="99"/>
    <w:semiHidden/>
    <w:unhideWhenUsed/>
    <w:rsid w:val="0060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74667">
      <w:bodyDiv w:val="1"/>
      <w:marLeft w:val="0"/>
      <w:marRight w:val="0"/>
      <w:marTop w:val="0"/>
      <w:marBottom w:val="0"/>
      <w:divBdr>
        <w:top w:val="none" w:sz="0" w:space="0" w:color="auto"/>
        <w:left w:val="none" w:sz="0" w:space="0" w:color="auto"/>
        <w:bottom w:val="none" w:sz="0" w:space="0" w:color="auto"/>
        <w:right w:val="none" w:sz="0" w:space="0" w:color="auto"/>
      </w:divBdr>
    </w:div>
    <w:div w:id="834685427">
      <w:bodyDiv w:val="1"/>
      <w:marLeft w:val="0"/>
      <w:marRight w:val="0"/>
      <w:marTop w:val="0"/>
      <w:marBottom w:val="0"/>
      <w:divBdr>
        <w:top w:val="none" w:sz="0" w:space="0" w:color="auto"/>
        <w:left w:val="none" w:sz="0" w:space="0" w:color="auto"/>
        <w:bottom w:val="none" w:sz="0" w:space="0" w:color="auto"/>
        <w:right w:val="none" w:sz="0" w:space="0" w:color="auto"/>
      </w:divBdr>
    </w:div>
    <w:div w:id="1584988752">
      <w:bodyDiv w:val="1"/>
      <w:marLeft w:val="0"/>
      <w:marRight w:val="0"/>
      <w:marTop w:val="0"/>
      <w:marBottom w:val="0"/>
      <w:divBdr>
        <w:top w:val="none" w:sz="0" w:space="0" w:color="auto"/>
        <w:left w:val="none" w:sz="0" w:space="0" w:color="auto"/>
        <w:bottom w:val="none" w:sz="0" w:space="0" w:color="auto"/>
        <w:right w:val="none" w:sz="0" w:space="0" w:color="auto"/>
      </w:divBdr>
    </w:div>
    <w:div w:id="1720783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cksoncrow/stock-market-dataset" TargetMode="External"/><Relationship Id="rId13" Type="http://schemas.openxmlformats.org/officeDocument/2006/relationships/hyperlink" Target="https://www.langchai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S%26P_500_companies" TargetMode="External"/><Relationship Id="rId12" Type="http://schemas.openxmlformats.org/officeDocument/2006/relationships/hyperlink" Target="https://en.wikipedia.org/wiki/List_of_S%26P_500_companies" TargetMode="External"/><Relationship Id="rId17" Type="http://schemas.openxmlformats.org/officeDocument/2006/relationships/hyperlink" Target="https://mistral.ai/" TargetMode="External"/><Relationship Id="rId2" Type="http://schemas.openxmlformats.org/officeDocument/2006/relationships/numbering" Target="numbering.xml"/><Relationship Id="rId16" Type="http://schemas.openxmlformats.org/officeDocument/2006/relationships/hyperlink" Target="https://docs.aws.amazon.com/s3/" TargetMode="External"/><Relationship Id="rId1" Type="http://schemas.openxmlformats.org/officeDocument/2006/relationships/customXml" Target="../customXml/item1.xml"/><Relationship Id="rId6" Type="http://schemas.openxmlformats.org/officeDocument/2006/relationships/hyperlink" Target="https://www.kaggle.com/datasets/jacksoncrow/stock-market-dataset" TargetMode="External"/><Relationship Id="rId11" Type="http://schemas.openxmlformats.org/officeDocument/2006/relationships/hyperlink" Target="https://github.com/ranaroussi/yfinance" TargetMode="External"/><Relationship Id="rId5" Type="http://schemas.openxmlformats.org/officeDocument/2006/relationships/webSettings" Target="webSettings.xml"/><Relationship Id="rId15" Type="http://schemas.openxmlformats.org/officeDocument/2006/relationships/hyperlink" Target="https://docs.aws.amazon.com/ec2/" TargetMode="External"/><Relationship Id="rId10" Type="http://schemas.openxmlformats.org/officeDocument/2006/relationships/hyperlink" Target="https://finance.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sdaqtrader.com/trader.aspx?id=symboldirdefs" TargetMode="External"/><Relationship Id="rId14" Type="http://schemas.openxmlformats.org/officeDocument/2006/relationships/hyperlink" Target="https://oll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Doi</cp:lastModifiedBy>
  <cp:revision>43</cp:revision>
  <dcterms:created xsi:type="dcterms:W3CDTF">2013-12-23T23:15:00Z</dcterms:created>
  <dcterms:modified xsi:type="dcterms:W3CDTF">2025-07-19T07:28:00Z</dcterms:modified>
  <cp:category/>
</cp:coreProperties>
</file>